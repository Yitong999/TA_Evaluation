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color w:val="000000"/>
          <w:sz w:val="36"/>
        </w:rPr>
        <w:t>Summary of TA evaluations for TA5</w:t>
      </w:r>
    </w:p>
    <w:p>
      <w:r>
        <w:rPr>
          <w:rFonts w:ascii="Times New Roman" w:hAnsi="Times New Roman"/>
          <w:b/>
          <w:sz w:val="24"/>
        </w:rPr>
        <w:br/>
        <w:t>Summary of Student responses</w:t>
      </w:r>
    </w:p>
    <w:tbl>
      <w:tblPr>
        <w:tblStyle w:val="TableGrid"/>
        <w:tblW w:type="auto" w:w="0"/>
        <w:tblLayout w:type="autofit"/>
        <w:tblLook w:firstColumn="1" w:firstRow="1" w:lastColumn="0" w:lastRow="0" w:noHBand="0" w:noVBand="1" w:val="04A0"/>
      </w:tblPr>
      <w:tblGrid>
        <w:gridCol w:w="960"/>
        <w:gridCol w:w="960"/>
        <w:gridCol w:w="960"/>
        <w:gridCol w:w="960"/>
        <w:gridCol w:w="960"/>
        <w:gridCol w:w="960"/>
        <w:gridCol w:w="960"/>
        <w:gridCol w:w="960"/>
        <w:gridCol w:w="960"/>
      </w:tblGrid>
      <w:tr>
        <w:tc>
          <w:tcPr>
            <w:tcW w:type="dxa" w:w="1920"/>
            <w:gridSpan w:val="2"/>
            <w:vMerge w:val="restart"/>
            <w:vAlign w:val="center"/>
          </w:tcPr>
          <w:p>
            <w:r/>
          </w:p>
          <w:p>
            <w:r/>
          </w:p>
          <w:p>
            <w:r/>
          </w:p>
          <w:p>
            <w:r/>
          </w:p>
        </w:tc>
        <w:tc>
          <w:tcPr>
            <w:tcW w:type="dxa" w:w="4800"/>
            <w:gridSpan w:val="5"/>
            <w:vAlign w:val="center"/>
          </w:tcPr>
          <w:p>
            <w:r>
              <w:t>Number of Responses</w:t>
            </w:r>
          </w:p>
          <w:p>
            <w:r/>
          </w:p>
          <w:p>
            <w:r/>
          </w:p>
          <w:p>
            <w:r/>
          </w:p>
          <w:p>
            <w:r/>
          </w:p>
        </w:tc>
        <w:tc>
          <w:tcPr>
            <w:tcW w:type="dxa" w:w="960"/>
            <w:vMerge w:val="restart"/>
            <w:vAlign w:val="center"/>
          </w:tcPr>
          <w:p>
            <w:r/>
          </w:p>
          <w:p>
            <w:r>
              <w:t>Total</w:t>
            </w:r>
          </w:p>
        </w:tc>
        <w:tc>
          <w:tcPr>
            <w:tcW w:type="dxa" w:w="960"/>
            <w:vMerge w:val="restart"/>
            <w:vAlign w:val="center"/>
          </w:tcPr>
          <w:p>
            <w:r/>
          </w:p>
          <w:p>
            <w:r>
              <w:t>Average*</w:t>
            </w:r>
          </w:p>
        </w:tc>
      </w:tr>
      <w:tr>
        <w:tc>
          <w:tcPr>
            <w:tcW w:type="dxa" w:w="1920"/>
            <w:gridSpan w:val="2"/>
            <w:vMerge/>
            <w:vAlign w:val="center"/>
          </w:tcPr>
          <w:p/>
        </w:tc>
        <w:tc>
          <w:tcPr>
            <w:tcW w:type="dxa" w:w="960"/>
            <w:vAlign w:val="center"/>
          </w:tcPr>
          <w:p>
            <w:r>
              <w:t>SD</w:t>
            </w:r>
          </w:p>
        </w:tc>
        <w:tc>
          <w:tcPr>
            <w:tcW w:type="dxa" w:w="960"/>
            <w:vAlign w:val="center"/>
          </w:tcPr>
          <w:p>
            <w:r>
              <w:t>D</w:t>
            </w:r>
          </w:p>
        </w:tc>
        <w:tc>
          <w:tcPr>
            <w:tcW w:type="dxa" w:w="960"/>
            <w:vAlign w:val="center"/>
          </w:tcPr>
          <w:p>
            <w:r>
              <w:t>N</w:t>
            </w:r>
          </w:p>
        </w:tc>
        <w:tc>
          <w:tcPr>
            <w:tcW w:type="dxa" w:w="960"/>
            <w:vAlign w:val="center"/>
          </w:tcPr>
          <w:p>
            <w:r>
              <w:t>A</w:t>
            </w:r>
          </w:p>
        </w:tc>
        <w:tc>
          <w:tcPr>
            <w:tcW w:type="dxa" w:w="960"/>
            <w:vAlign w:val="center"/>
          </w:tcPr>
          <w:p>
            <w:r>
              <w:t>SA</w:t>
            </w:r>
          </w:p>
        </w:tc>
        <w:tc>
          <w:tcPr>
            <w:tcW w:type="dxa" w:w="960"/>
            <w:vMerge/>
            <w:vAlign w:val="center"/>
          </w:tcPr>
          <w:p/>
        </w:tc>
        <w:tc>
          <w:tcPr>
            <w:tcW w:type="dxa" w:w="960"/>
            <w:vMerge/>
            <w:vAlign w:val="center"/>
          </w:tcPr>
          <w:p/>
        </w:tc>
      </w:tr>
      <w:tr>
        <w:tc>
          <w:tcPr>
            <w:tcW w:type="dxa" w:w="960"/>
            <w:vAlign w:val="center"/>
          </w:tcPr>
          <w:p>
            <w:r>
              <w:t>Q1</w:t>
            </w:r>
          </w:p>
        </w:tc>
        <w:tc>
          <w:tcPr>
            <w:tcW w:type="dxa" w:w="960"/>
            <w:vAlign w:val="center"/>
          </w:tcPr>
          <w:p>
            <w:r>
              <w:t>The TA was well prepared:</w:t>
            </w:r>
          </w:p>
        </w:tc>
        <w:tc>
          <w:tcPr>
            <w:tcW w:type="dxa" w:w="960"/>
            <w:vAlign w:val="center"/>
          </w:tcPr>
          <w:p>
            <w:r>
              <w:t>0</w:t>
            </w:r>
          </w:p>
        </w:tc>
        <w:tc>
          <w:tcPr>
            <w:tcW w:type="dxa" w:w="960"/>
            <w:vAlign w:val="center"/>
          </w:tcPr>
          <w:p>
            <w:r>
              <w:t>0</w:t>
            </w:r>
          </w:p>
        </w:tc>
        <w:tc>
          <w:tcPr>
            <w:tcW w:type="dxa" w:w="960"/>
            <w:vAlign w:val="center"/>
          </w:tcPr>
          <w:p>
            <w:r>
              <w:t>0</w:t>
            </w:r>
          </w:p>
        </w:tc>
        <w:tc>
          <w:tcPr>
            <w:tcW w:type="dxa" w:w="960"/>
            <w:vAlign w:val="center"/>
          </w:tcPr>
          <w:p>
            <w:r>
              <w:t>4</w:t>
            </w:r>
          </w:p>
        </w:tc>
        <w:tc>
          <w:tcPr>
            <w:tcW w:type="dxa" w:w="960"/>
            <w:vAlign w:val="center"/>
          </w:tcPr>
          <w:p>
            <w:r>
              <w:t>6</w:t>
            </w:r>
          </w:p>
        </w:tc>
        <w:tc>
          <w:tcPr>
            <w:tcW w:type="dxa" w:w="960"/>
            <w:vAlign w:val="center"/>
          </w:tcPr>
          <w:p>
            <w:r>
              <w:t>10</w:t>
            </w:r>
          </w:p>
        </w:tc>
        <w:tc>
          <w:tcPr>
            <w:tcW w:type="dxa" w:w="960"/>
            <w:vAlign w:val="center"/>
          </w:tcPr>
          <w:p>
            <w:r>
              <w:t>4.6</w:t>
            </w:r>
          </w:p>
        </w:tc>
      </w:tr>
      <w:tr>
        <w:tc>
          <w:tcPr>
            <w:tcW w:type="dxa" w:w="960"/>
            <w:vAlign w:val="center"/>
          </w:tcPr>
          <w:p>
            <w:r>
              <w:t>Q2</w:t>
            </w:r>
          </w:p>
        </w:tc>
        <w:tc>
          <w:tcPr>
            <w:tcW w:type="dxa" w:w="960"/>
            <w:vAlign w:val="center"/>
          </w:tcPr>
          <w:p>
            <w:r>
              <w:t>The TA was helpful:</w:t>
            </w:r>
          </w:p>
        </w:tc>
        <w:tc>
          <w:tcPr>
            <w:tcW w:type="dxa" w:w="960"/>
            <w:vAlign w:val="center"/>
          </w:tcPr>
          <w:p>
            <w:r>
              <w:t>0</w:t>
            </w:r>
          </w:p>
        </w:tc>
        <w:tc>
          <w:tcPr>
            <w:tcW w:type="dxa" w:w="960"/>
            <w:vAlign w:val="center"/>
          </w:tcPr>
          <w:p>
            <w:r>
              <w:t>0</w:t>
            </w:r>
          </w:p>
        </w:tc>
        <w:tc>
          <w:tcPr>
            <w:tcW w:type="dxa" w:w="960"/>
            <w:vAlign w:val="center"/>
          </w:tcPr>
          <w:p>
            <w:r>
              <w:t>0</w:t>
            </w:r>
          </w:p>
        </w:tc>
        <w:tc>
          <w:tcPr>
            <w:tcW w:type="dxa" w:w="960"/>
            <w:vAlign w:val="center"/>
          </w:tcPr>
          <w:p>
            <w:r>
              <w:t>1</w:t>
            </w:r>
          </w:p>
        </w:tc>
        <w:tc>
          <w:tcPr>
            <w:tcW w:type="dxa" w:w="960"/>
            <w:vAlign w:val="center"/>
          </w:tcPr>
          <w:p>
            <w:r>
              <w:t>9</w:t>
            </w:r>
          </w:p>
        </w:tc>
        <w:tc>
          <w:tcPr>
            <w:tcW w:type="dxa" w:w="960"/>
            <w:vAlign w:val="center"/>
          </w:tcPr>
          <w:p>
            <w:r>
              <w:t>10</w:t>
            </w:r>
          </w:p>
        </w:tc>
        <w:tc>
          <w:tcPr>
            <w:tcW w:type="dxa" w:w="960"/>
            <w:vAlign w:val="center"/>
          </w:tcPr>
          <w:p>
            <w:r>
              <w:t>4.9</w:t>
            </w:r>
          </w:p>
        </w:tc>
      </w:tr>
      <w:tr>
        <w:tc>
          <w:tcPr>
            <w:tcW w:type="dxa" w:w="960"/>
            <w:vAlign w:val="center"/>
          </w:tcPr>
          <w:p>
            <w:r>
              <w:t>Q3</w:t>
            </w:r>
          </w:p>
        </w:tc>
        <w:tc>
          <w:tcPr>
            <w:tcW w:type="dxa" w:w="960"/>
            <w:vAlign w:val="center"/>
          </w:tcPr>
          <w:p>
            <w:r>
              <w:t>The TA was considerate of students:</w:t>
            </w:r>
          </w:p>
        </w:tc>
        <w:tc>
          <w:tcPr>
            <w:tcW w:type="dxa" w:w="960"/>
            <w:vAlign w:val="center"/>
          </w:tcPr>
          <w:p>
            <w:r>
              <w:t>0</w:t>
            </w:r>
          </w:p>
        </w:tc>
        <w:tc>
          <w:tcPr>
            <w:tcW w:type="dxa" w:w="960"/>
            <w:vAlign w:val="center"/>
          </w:tcPr>
          <w:p>
            <w:r>
              <w:t>0</w:t>
            </w:r>
          </w:p>
        </w:tc>
        <w:tc>
          <w:tcPr>
            <w:tcW w:type="dxa" w:w="960"/>
            <w:vAlign w:val="center"/>
          </w:tcPr>
          <w:p>
            <w:r>
              <w:t>0</w:t>
            </w:r>
          </w:p>
        </w:tc>
        <w:tc>
          <w:tcPr>
            <w:tcW w:type="dxa" w:w="960"/>
            <w:vAlign w:val="center"/>
          </w:tcPr>
          <w:p>
            <w:r>
              <w:t>1</w:t>
            </w:r>
          </w:p>
        </w:tc>
        <w:tc>
          <w:tcPr>
            <w:tcW w:type="dxa" w:w="960"/>
            <w:vAlign w:val="center"/>
          </w:tcPr>
          <w:p>
            <w:r>
              <w:t>9</w:t>
            </w:r>
          </w:p>
        </w:tc>
        <w:tc>
          <w:tcPr>
            <w:tcW w:type="dxa" w:w="960"/>
            <w:vAlign w:val="center"/>
          </w:tcPr>
          <w:p>
            <w:r>
              <w:t>10</w:t>
            </w:r>
          </w:p>
        </w:tc>
        <w:tc>
          <w:tcPr>
            <w:tcW w:type="dxa" w:w="960"/>
            <w:vAlign w:val="center"/>
          </w:tcPr>
          <w:p>
            <w:r>
              <w:t>4.9</w:t>
            </w:r>
          </w:p>
        </w:tc>
      </w:tr>
      <w:tr>
        <w:tc>
          <w:tcPr>
            <w:tcW w:type="dxa" w:w="960"/>
            <w:vAlign w:val="center"/>
          </w:tcPr>
          <w:p>
            <w:r>
              <w:t>Q4</w:t>
            </w:r>
          </w:p>
        </w:tc>
        <w:tc>
          <w:tcPr>
            <w:tcW w:type="dxa" w:w="960"/>
            <w:vAlign w:val="center"/>
          </w:tcPr>
          <w:p>
            <w:r>
              <w:t>The TA was easily understood:</w:t>
            </w:r>
          </w:p>
        </w:tc>
        <w:tc>
          <w:tcPr>
            <w:tcW w:type="dxa" w:w="960"/>
            <w:vAlign w:val="center"/>
          </w:tcPr>
          <w:p>
            <w:r>
              <w:t>0</w:t>
            </w:r>
          </w:p>
        </w:tc>
        <w:tc>
          <w:tcPr>
            <w:tcW w:type="dxa" w:w="960"/>
            <w:vAlign w:val="center"/>
          </w:tcPr>
          <w:p>
            <w:r>
              <w:t>0</w:t>
            </w:r>
          </w:p>
        </w:tc>
        <w:tc>
          <w:tcPr>
            <w:tcW w:type="dxa" w:w="960"/>
            <w:vAlign w:val="center"/>
          </w:tcPr>
          <w:p>
            <w:r>
              <w:t>0</w:t>
            </w:r>
          </w:p>
        </w:tc>
        <w:tc>
          <w:tcPr>
            <w:tcW w:type="dxa" w:w="960"/>
            <w:vAlign w:val="center"/>
          </w:tcPr>
          <w:p>
            <w:r>
              <w:t>2</w:t>
            </w:r>
          </w:p>
        </w:tc>
        <w:tc>
          <w:tcPr>
            <w:tcW w:type="dxa" w:w="960"/>
            <w:vAlign w:val="center"/>
          </w:tcPr>
          <w:p>
            <w:r>
              <w:t>8</w:t>
            </w:r>
          </w:p>
        </w:tc>
        <w:tc>
          <w:tcPr>
            <w:tcW w:type="dxa" w:w="960"/>
            <w:vAlign w:val="center"/>
          </w:tcPr>
          <w:p>
            <w:r>
              <w:t>10</w:t>
            </w:r>
          </w:p>
        </w:tc>
        <w:tc>
          <w:tcPr>
            <w:tcW w:type="dxa" w:w="960"/>
            <w:vAlign w:val="center"/>
          </w:tcPr>
          <w:p>
            <w:r>
              <w:t>4.8</w:t>
            </w:r>
          </w:p>
        </w:tc>
      </w:tr>
      <w:tr>
        <w:tc>
          <w:tcPr>
            <w:tcW w:type="dxa" w:w="960"/>
            <w:vAlign w:val="center"/>
          </w:tcPr>
          <w:p>
            <w:r>
              <w:t>Q5</w:t>
            </w:r>
          </w:p>
        </w:tc>
        <w:tc>
          <w:tcPr>
            <w:tcW w:type="dxa" w:w="960"/>
            <w:vAlign w:val="center"/>
          </w:tcPr>
          <w:p>
            <w:r>
              <w:t>The TA was an effective instructor:</w:t>
            </w:r>
          </w:p>
        </w:tc>
        <w:tc>
          <w:tcPr>
            <w:tcW w:type="dxa" w:w="960"/>
            <w:vAlign w:val="center"/>
          </w:tcPr>
          <w:p>
            <w:r>
              <w:t>0</w:t>
            </w:r>
          </w:p>
        </w:tc>
        <w:tc>
          <w:tcPr>
            <w:tcW w:type="dxa" w:w="960"/>
            <w:vAlign w:val="center"/>
          </w:tcPr>
          <w:p>
            <w:r>
              <w:t>0</w:t>
            </w:r>
          </w:p>
        </w:tc>
        <w:tc>
          <w:tcPr>
            <w:tcW w:type="dxa" w:w="960"/>
            <w:vAlign w:val="center"/>
          </w:tcPr>
          <w:p>
            <w:r>
              <w:t>0</w:t>
            </w:r>
          </w:p>
        </w:tc>
        <w:tc>
          <w:tcPr>
            <w:tcW w:type="dxa" w:w="960"/>
            <w:vAlign w:val="center"/>
          </w:tcPr>
          <w:p>
            <w:r>
              <w:t>2</w:t>
            </w:r>
          </w:p>
        </w:tc>
        <w:tc>
          <w:tcPr>
            <w:tcW w:type="dxa" w:w="960"/>
            <w:vAlign w:val="center"/>
          </w:tcPr>
          <w:p>
            <w:r>
              <w:t>8</w:t>
            </w:r>
          </w:p>
        </w:tc>
        <w:tc>
          <w:tcPr>
            <w:tcW w:type="dxa" w:w="960"/>
            <w:vAlign w:val="center"/>
          </w:tcPr>
          <w:p>
            <w:r>
              <w:t>10</w:t>
            </w:r>
          </w:p>
        </w:tc>
        <w:tc>
          <w:tcPr>
            <w:tcW w:type="dxa" w:w="960"/>
            <w:vAlign w:val="center"/>
          </w:tcPr>
          <w:p>
            <w:r>
              <w:t>4.8</w:t>
            </w:r>
          </w:p>
        </w:tc>
      </w:tr>
    </w:tbl>
    <w:p>
      <w:r>
        <w:rPr>
          <w:rFonts w:ascii="Times New Roman" w:hAnsi="Times New Roman"/>
          <w:sz w:val="20"/>
        </w:rPr>
        <w:t>* 5 point Likert scale: 1 = Strongly disagree (SD), 2 = Disagree (D), 3 = Neutral (N), 4 = Agree (A), 5 = Strongly agree (SA)</w:t>
      </w:r>
      <w:r>
        <w:rPr>
          <w:rFonts w:ascii="Times New Roman" w:hAnsi="Times New Roman"/>
          <w:sz w:val="20"/>
        </w:rPr>
        <w:br/>
      </w:r>
      <w:r>
        <w:rPr>
          <w:rFonts w:ascii="Times New Roman" w:hAnsi="Times New Roman"/>
          <w:sz w:val="20"/>
        </w:rPr>
        <w:br/>
      </w:r>
    </w:p>
    <w:p>
      <w:r>
        <w:rPr>
          <w:rFonts w:ascii="Times New Roman" w:hAnsi="Times New Roman"/>
          <w:b/>
          <w:sz w:val="24"/>
        </w:rPr>
        <w:t>Student comments</w:t>
      </w:r>
    </w:p>
    <w:p>
      <w:r>
        <w:rPr>
          <w:rFonts w:ascii="Times New Roman" w:hAnsi="Times New Roman"/>
          <w:b/>
        </w:rPr>
        <w:t xml:space="preserve">1. </w:t>
      </w:r>
      <w:r>
        <w:rPr>
          <w:rFonts w:ascii="Times New Roman" w:hAnsi="Times New Roman"/>
        </w:rPr>
        <w:t>TA was very open to helping students with problems during labs which made it much easier to learn. He was also very enthusiastic during teaching.</w:t>
        <w:br/>
      </w:r>
      <w:r>
        <w:rPr>
          <w:rFonts w:ascii="Times New Roman" w:hAnsi="Times New Roman"/>
          <w:b/>
        </w:rPr>
        <w:t xml:space="preserve">2. </w:t>
      </w:r>
      <w:r>
        <w:rPr>
          <w:rFonts w:ascii="Times New Roman" w:hAnsi="Times New Roman"/>
        </w:rPr>
        <w:t>She was very kind and made us feel relaxed</w:t>
        <w:br/>
      </w:r>
      <w:r>
        <w:rPr>
          <w:rFonts w:ascii="Times New Roman" w:hAnsi="Times New Roman"/>
          <w:b/>
        </w:rPr>
        <w:t xml:space="preserve">3. </w:t>
      </w:r>
      <w:r>
        <w:rPr>
          <w:rFonts w:ascii="Times New Roman" w:hAnsi="Times New Roman"/>
        </w:rPr>
        <w:t>She was very kind and made us feel relaxed</w:t>
        <w:br/>
      </w:r>
      <w:r>
        <w:rPr>
          <w:rFonts w:ascii="Times New Roman" w:hAnsi="Times New Roman"/>
          <w:b/>
        </w:rPr>
        <w:t xml:space="preserve">4. </w:t>
      </w:r>
      <w:r>
        <w:rPr>
          <w:rFonts w:ascii="Times New Roman" w:hAnsi="Times New Roman"/>
        </w:rPr>
        <w:t>nan</w:t>
        <w:br/>
      </w:r>
      <w:r>
        <w:rPr>
          <w:rFonts w:ascii="Times New Roman" w:hAnsi="Times New Roman"/>
          <w:b/>
        </w:rPr>
        <w:t xml:space="preserve">5. </w:t>
      </w:r>
      <w:r>
        <w:rPr>
          <w:rFonts w:ascii="Times New Roman" w:hAnsi="Times New Roman"/>
        </w:rPr>
        <w:t>She was very enthusiastic and eager to help in any way she can, one of the best TA's I've ever had. My only improvement would for her to learn the most efficient route to walk to Wreck Beach.</w:t>
        <w:br/>
      </w:r>
      <w:r>
        <w:rPr>
          <w:rFonts w:ascii="Times New Roman" w:hAnsi="Times New Roman"/>
          <w:b/>
        </w:rPr>
        <w:t xml:space="preserve">6. </w:t>
      </w:r>
      <w:r>
        <w:rPr>
          <w:rFonts w:ascii="Times New Roman" w:hAnsi="Times New Roman"/>
        </w:rPr>
        <w:t>I think they could be better</w:t>
        <w:br/>
      </w:r>
      <w:r>
        <w:rPr>
          <w:rFonts w:ascii="Times New Roman" w:hAnsi="Times New Roman"/>
          <w:b/>
        </w:rPr>
        <w:t xml:space="preserve">7. </w:t>
      </w:r>
      <w:r>
        <w:rPr>
          <w:rFonts w:ascii="Times New Roman" w:hAnsi="Times New Roman"/>
        </w:rPr>
        <w:t>nan</w:t>
        <w:br/>
      </w:r>
      <w:r>
        <w:rPr>
          <w:rFonts w:ascii="Times New Roman" w:hAnsi="Times New Roman"/>
          <w:b/>
        </w:rPr>
        <w:t xml:space="preserve">8. </w:t>
      </w:r>
      <w:r>
        <w:rPr>
          <w:rFonts w:ascii="Times New Roman" w:hAnsi="Times New Roman"/>
        </w:rPr>
        <w:t>nan</w:t>
        <w:br/>
      </w:r>
      <w:r>
        <w:rPr>
          <w:rFonts w:ascii="Times New Roman" w:hAnsi="Times New Roman"/>
          <w:b/>
        </w:rPr>
        <w:t xml:space="preserve">9. </w:t>
      </w:r>
      <w:r>
        <w:rPr>
          <w:rFonts w:ascii="Times New Roman" w:hAnsi="Times New Roman"/>
        </w:rPr>
        <w:t>nan</w:t>
        <w:br/>
      </w:r>
      <w:r>
        <w:rPr>
          <w:rFonts w:ascii="Times New Roman" w:hAnsi="Times New Roman"/>
          <w:b/>
        </w:rPr>
        <w:t xml:space="preserve">10. </w:t>
      </w:r>
      <w:r>
        <w:rPr>
          <w:rFonts w:ascii="Times New Roman" w:hAnsi="Times New Roman"/>
        </w:rPr>
        <w:t>He did well at helping when things were confusing and provided clear instructions on what to do. He was helpful and guided me when I had confusions or questions. One suggestion to improve the course is to provide more instruction for what is expected on the GI prelabs. On the first one there was deduction of points on things not included in the question. I wish there was more context to what was needed in order to obtain full marks. Otherwise, he was a great TA and the lab was engaging and interesting.</w:t>
        <w:br/>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drawing>
        <wp:inline xmlns:a="http://schemas.openxmlformats.org/drawingml/2006/main" xmlns:pic="http://schemas.openxmlformats.org/drawingml/2006/picture">
          <wp:extent cx="5943600" cy="1104900"/>
          <wp:docPr id="1" name="Picture 1"/>
          <wp:cNvGraphicFramePr>
            <a:graphicFrameLocks noChangeAspect="1"/>
          </wp:cNvGraphicFramePr>
          <a:graphic>
            <a:graphicData uri="http://schemas.openxmlformats.org/drawingml/2006/picture">
              <pic:pic>
                <pic:nvPicPr>
                  <pic:cNvPr id="0" name="header.jpg"/>
                  <pic:cNvPicPr/>
                </pic:nvPicPr>
                <pic:blipFill>
                  <a:blip r:embed="rId1"/>
                  <a:stretch>
                    <a:fillRect/>
                  </a:stretch>
                </pic:blipFill>
                <pic:spPr>
                  <a:xfrm>
                    <a:off x="0" y="0"/>
                    <a:ext cx="5943600" cy="1104900"/>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